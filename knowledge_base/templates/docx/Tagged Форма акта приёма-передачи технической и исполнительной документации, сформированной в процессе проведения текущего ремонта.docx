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DB3719" w14:textId="77777777" w:rsidR="002835E0" w:rsidRPr="00316B0F" w:rsidRDefault="00AF0DE3" w:rsidP="00921DA4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316B0F">
        <w:rPr>
          <w:rFonts w:ascii="Times New Roman" w:hAnsi="Times New Roman" w:cs="Times New Roman"/>
          <w:b/>
          <w:sz w:val="24"/>
          <w:szCs w:val="24"/>
          <w:lang w:val="ru-RU"/>
        </w:rPr>
        <w:t>Форма акта приёма-передачи технической и исполнительной документации, сформированной в процессе проведения текущего ремонта</w:t>
      </w:r>
    </w:p>
    <w:p w14:paraId="74DD79FE" w14:textId="77777777" w:rsidR="002835E0" w:rsidRPr="00316B0F" w:rsidRDefault="00AF0DE3" w:rsidP="009A6554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316B0F">
        <w:rPr>
          <w:rFonts w:ascii="Times New Roman" w:hAnsi="Times New Roman" w:cs="Times New Roman"/>
          <w:sz w:val="24"/>
          <w:szCs w:val="24"/>
          <w:lang w:val="ru-RU"/>
        </w:rPr>
        <w:t>Акт</w:t>
      </w:r>
      <w:r w:rsidRPr="00316B0F">
        <w:rPr>
          <w:rFonts w:ascii="Times New Roman" w:hAnsi="Times New Roman" w:cs="Times New Roman"/>
          <w:sz w:val="24"/>
          <w:szCs w:val="24"/>
          <w:lang w:val="ru-RU"/>
        </w:rPr>
        <w:br/>
        <w:t>приёма-передачи технической и исполнительной документации, сформированной заказчиком в процессе проведения текущего ремонта имущества</w:t>
      </w:r>
    </w:p>
    <w:p w14:paraId="6F9E0327" w14:textId="5974A033" w:rsidR="002835E0" w:rsidRPr="00316B0F" w:rsidRDefault="00AF0DE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16B0F">
        <w:rPr>
          <w:rFonts w:ascii="Times New Roman" w:hAnsi="Times New Roman" w:cs="Times New Roman"/>
          <w:sz w:val="24"/>
          <w:szCs w:val="24"/>
          <w:lang w:val="ru-RU"/>
        </w:rPr>
        <w:t>расположенного по адресу:</w:t>
      </w:r>
    </w:p>
    <w:p w14:paraId="700C447D" w14:textId="35193442" w:rsidR="009416CC" w:rsidRDefault="009416CC" w:rsidP="009416C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416CC">
        <w:rPr>
          <w:rFonts w:ascii="Times New Roman" w:hAnsi="Times New Roman" w:cs="Times New Roman"/>
          <w:sz w:val="24"/>
          <w:szCs w:val="24"/>
          <w:lang w:val="ru-RU"/>
        </w:rPr>
        <w:t>({property_address})</w:t>
      </w:r>
    </w:p>
    <w:p w14:paraId="565E9D37" w14:textId="77777777" w:rsidR="009416CC" w:rsidRDefault="00AF0DE3" w:rsidP="009416CC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16B0F">
        <w:rPr>
          <w:rFonts w:ascii="Times New Roman" w:hAnsi="Times New Roman" w:cs="Times New Roman"/>
          <w:sz w:val="24"/>
          <w:szCs w:val="24"/>
          <w:lang w:val="ru-RU"/>
        </w:rPr>
        <w:t>Настоящий акт составлен представителем заказчика (передающей стороны)</w:t>
      </w:r>
    </w:p>
    <w:p w14:paraId="422BC536" w14:textId="55124A20" w:rsidR="002835E0" w:rsidRPr="00316B0F" w:rsidRDefault="009416CC" w:rsidP="009416C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416CC">
        <w:rPr>
          <w:rFonts w:ascii="Times New Roman" w:hAnsi="Times New Roman" w:cs="Times New Roman"/>
          <w:sz w:val="24"/>
          <w:szCs w:val="24"/>
          <w:lang w:val="ru-RU"/>
        </w:rPr>
        <w:t>({customer_details})</w:t>
      </w:r>
    </w:p>
    <w:p w14:paraId="1CAA59E9" w14:textId="77777777" w:rsidR="009416CC" w:rsidRDefault="00AF0DE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16B0F">
        <w:rPr>
          <w:rFonts w:ascii="Times New Roman" w:hAnsi="Times New Roman" w:cs="Times New Roman"/>
          <w:sz w:val="24"/>
          <w:szCs w:val="24"/>
          <w:lang w:val="ru-RU"/>
        </w:rPr>
        <w:t>и представителем подрядчика (принимающей стороны)</w:t>
      </w:r>
    </w:p>
    <w:p w14:paraId="4D7F71FA" w14:textId="124B632A" w:rsidR="002835E0" w:rsidRPr="00316B0F" w:rsidRDefault="009416C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416CC">
        <w:rPr>
          <w:rFonts w:ascii="Times New Roman" w:hAnsi="Times New Roman" w:cs="Times New Roman"/>
          <w:sz w:val="24"/>
          <w:szCs w:val="24"/>
          <w:lang w:val="ru-RU"/>
        </w:rPr>
        <w:t>({contractor_details})</w:t>
      </w:r>
      <w:bookmarkStart w:id="0" w:name="_GoBack"/>
      <w:bookmarkEnd w:id="0"/>
    </w:p>
    <w:p w14:paraId="2D4463E1" w14:textId="77777777" w:rsidR="002835E0" w:rsidRPr="00316B0F" w:rsidRDefault="00AF0DE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16B0F">
        <w:rPr>
          <w:rFonts w:ascii="Times New Roman" w:hAnsi="Times New Roman" w:cs="Times New Roman"/>
          <w:sz w:val="24"/>
          <w:szCs w:val="24"/>
          <w:lang w:val="ru-RU"/>
        </w:rPr>
        <w:t>на предмет приёма-передачи технической и исполнительной документации, сформированной и актуализированной в процессе проведения текущего ремонта имущества в составе: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3211"/>
        <w:gridCol w:w="3206"/>
        <w:gridCol w:w="3211"/>
      </w:tblGrid>
      <w:tr w:rsidR="002835E0" w:rsidRPr="00316B0F" w14:paraId="1E99984D" w14:textId="77777777">
        <w:tc>
          <w:tcPr>
            <w:tcW w:w="3213" w:type="dxa"/>
          </w:tcPr>
          <w:p w14:paraId="33B88355" w14:textId="77777777" w:rsidR="002835E0" w:rsidRPr="00316B0F" w:rsidRDefault="00AF0DE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16B0F">
              <w:rPr>
                <w:rFonts w:ascii="Times New Roman" w:hAnsi="Times New Roman" w:cs="Times New Roman"/>
                <w:bCs/>
                <w:sz w:val="24"/>
                <w:szCs w:val="24"/>
              </w:rPr>
              <w:t>№ п/п</w:t>
            </w:r>
          </w:p>
        </w:tc>
        <w:tc>
          <w:tcPr>
            <w:tcW w:w="3213" w:type="dxa"/>
          </w:tcPr>
          <w:p w14:paraId="4893307D" w14:textId="77777777" w:rsidR="002835E0" w:rsidRPr="00316B0F" w:rsidRDefault="00AF0DE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16B0F">
              <w:rPr>
                <w:rFonts w:ascii="Times New Roman" w:hAnsi="Times New Roman" w:cs="Times New Roman"/>
                <w:bCs/>
                <w:sz w:val="24"/>
                <w:szCs w:val="24"/>
              </w:rPr>
              <w:t>Наименование документа</w:t>
            </w:r>
          </w:p>
        </w:tc>
        <w:tc>
          <w:tcPr>
            <w:tcW w:w="3213" w:type="dxa"/>
          </w:tcPr>
          <w:p w14:paraId="51B818BB" w14:textId="77777777" w:rsidR="002835E0" w:rsidRPr="00316B0F" w:rsidRDefault="00AF0DE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16B0F">
              <w:rPr>
                <w:rFonts w:ascii="Times New Roman" w:hAnsi="Times New Roman" w:cs="Times New Roman"/>
                <w:bCs/>
                <w:sz w:val="24"/>
                <w:szCs w:val="24"/>
              </w:rPr>
              <w:t>Примечание</w:t>
            </w:r>
          </w:p>
        </w:tc>
      </w:tr>
      <w:tr w:rsidR="002835E0" w:rsidRPr="00316B0F" w14:paraId="01EFC4EF" w14:textId="77777777">
        <w:tc>
          <w:tcPr>
            <w:tcW w:w="3213" w:type="dxa"/>
          </w:tcPr>
          <w:p w14:paraId="057477B3" w14:textId="00AAF7AA" w:rsidR="002835E0" w:rsidRPr="00316B0F" w:rsidRDefault="009416CC" w:rsidP="009416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16CC">
              <w:rPr>
                <w:rFonts w:ascii="Times New Roman" w:hAnsi="Times New Roman" w:cs="Times New Roman"/>
                <w:sz w:val="24"/>
                <w:szCs w:val="24"/>
              </w:rPr>
              <w:t>{#documents}{doc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9416CC">
              <w:rPr>
                <w:rFonts w:ascii="Times New Roman" w:hAnsi="Times New Roman" w:cs="Times New Roman"/>
                <w:sz w:val="24"/>
                <w:szCs w:val="24"/>
              </w:rPr>
              <w:t>index}</w:t>
            </w:r>
          </w:p>
        </w:tc>
        <w:tc>
          <w:tcPr>
            <w:tcW w:w="3213" w:type="dxa"/>
          </w:tcPr>
          <w:p w14:paraId="6020CA91" w14:textId="60D2CAED" w:rsidR="002835E0" w:rsidRPr="00316B0F" w:rsidRDefault="009416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6CC">
              <w:rPr>
                <w:rFonts w:ascii="Times New Roman" w:hAnsi="Times New Roman" w:cs="Times New Roman"/>
                <w:sz w:val="24"/>
                <w:szCs w:val="24"/>
              </w:rPr>
              <w:t>{doc_name}</w:t>
            </w:r>
          </w:p>
        </w:tc>
        <w:tc>
          <w:tcPr>
            <w:tcW w:w="3213" w:type="dxa"/>
          </w:tcPr>
          <w:p w14:paraId="650813E2" w14:textId="4E9962A6" w:rsidR="002835E0" w:rsidRPr="00316B0F" w:rsidRDefault="009416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6CC">
              <w:rPr>
                <w:rFonts w:ascii="Times New Roman" w:hAnsi="Times New Roman" w:cs="Times New Roman"/>
                <w:sz w:val="24"/>
                <w:szCs w:val="24"/>
              </w:rPr>
              <w:t>{doc_notes}{/documents}</w:t>
            </w:r>
          </w:p>
        </w:tc>
      </w:tr>
    </w:tbl>
    <w:p w14:paraId="6662B3A7" w14:textId="1678AA4D" w:rsidR="002835E0" w:rsidRPr="00316B0F" w:rsidRDefault="00AF0DE3" w:rsidP="009A655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316B0F">
        <w:rPr>
          <w:rFonts w:ascii="Times New Roman" w:hAnsi="Times New Roman" w:cs="Times New Roman"/>
          <w:sz w:val="24"/>
          <w:szCs w:val="24"/>
          <w:lang w:val="ru-RU"/>
        </w:rPr>
        <w:br/>
      </w:r>
      <w:r w:rsidR="009A6554" w:rsidRPr="00316B0F">
        <w:rPr>
          <w:rFonts w:ascii="Times New Roman" w:hAnsi="Times New Roman" w:cs="Times New Roman"/>
          <w:sz w:val="24"/>
          <w:szCs w:val="24"/>
          <w:lang w:val="ru-RU"/>
        </w:rPr>
        <w:t xml:space="preserve">            </w:t>
      </w:r>
      <w:r w:rsidRPr="00316B0F">
        <w:rPr>
          <w:rFonts w:ascii="Times New Roman" w:hAnsi="Times New Roman" w:cs="Times New Roman"/>
          <w:sz w:val="24"/>
          <w:szCs w:val="24"/>
          <w:lang w:val="ru-RU"/>
        </w:rPr>
        <w:t>Стороны подтверждают передачу и получение вышеперечисленной документации, в том</w:t>
      </w:r>
      <w:r w:rsidR="009A6554" w:rsidRPr="00316B0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16B0F">
        <w:rPr>
          <w:rFonts w:ascii="Times New Roman" w:hAnsi="Times New Roman" w:cs="Times New Roman"/>
          <w:sz w:val="24"/>
          <w:szCs w:val="24"/>
          <w:lang w:val="ru-RU"/>
        </w:rPr>
        <w:t>числе в электронном виде.</w:t>
      </w:r>
    </w:p>
    <w:tbl>
      <w:tblPr>
        <w:tblStyle w:val="af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9"/>
        <w:gridCol w:w="4819"/>
      </w:tblGrid>
      <w:tr w:rsidR="002835E0" w:rsidRPr="00316B0F" w14:paraId="308508FB" w14:textId="77777777" w:rsidTr="009A6554">
        <w:tc>
          <w:tcPr>
            <w:tcW w:w="4819" w:type="dxa"/>
          </w:tcPr>
          <w:p w14:paraId="707D4490" w14:textId="77777777" w:rsidR="002835E0" w:rsidRPr="00316B0F" w:rsidRDefault="00AF0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6B0F">
              <w:rPr>
                <w:rFonts w:ascii="Times New Roman" w:hAnsi="Times New Roman" w:cs="Times New Roman"/>
                <w:sz w:val="24"/>
                <w:szCs w:val="24"/>
              </w:rPr>
              <w:t>От принимающей стороны:</w:t>
            </w:r>
          </w:p>
          <w:p w14:paraId="7392FBAA" w14:textId="276889DA" w:rsidR="009A6554" w:rsidRPr="00316B0F" w:rsidRDefault="009A65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</w:tcPr>
          <w:p w14:paraId="68CD8C1C" w14:textId="77777777" w:rsidR="002835E0" w:rsidRPr="00316B0F" w:rsidRDefault="00AF0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6B0F">
              <w:rPr>
                <w:rFonts w:ascii="Times New Roman" w:hAnsi="Times New Roman" w:cs="Times New Roman"/>
                <w:sz w:val="24"/>
                <w:szCs w:val="24"/>
              </w:rPr>
              <w:t>От передающей стороны:</w:t>
            </w:r>
          </w:p>
        </w:tc>
      </w:tr>
      <w:tr w:rsidR="002835E0" w:rsidRPr="00316B0F" w14:paraId="27AAF4F4" w14:textId="77777777" w:rsidTr="009A6554">
        <w:tc>
          <w:tcPr>
            <w:tcW w:w="4819" w:type="dxa"/>
          </w:tcPr>
          <w:p w14:paraId="0894B7AC" w14:textId="77777777" w:rsidR="00FB12BE" w:rsidRPr="00316B0F" w:rsidRDefault="00AF0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6B0F">
              <w:rPr>
                <w:rFonts w:ascii="Times New Roman" w:hAnsi="Times New Roman" w:cs="Times New Roman"/>
                <w:sz w:val="24"/>
                <w:szCs w:val="24"/>
              </w:rPr>
              <w:t xml:space="preserve">________________ </w:t>
            </w:r>
          </w:p>
          <w:p w14:paraId="51A6E09B" w14:textId="77777777" w:rsidR="009416CC" w:rsidRDefault="00AF0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6B0F">
              <w:rPr>
                <w:rFonts w:ascii="Times New Roman" w:hAnsi="Times New Roman" w:cs="Times New Roman"/>
                <w:sz w:val="24"/>
                <w:szCs w:val="24"/>
              </w:rPr>
              <w:t>(подпись)</w:t>
            </w:r>
            <w:r w:rsidRPr="00316B0F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9416CC" w:rsidRPr="009416CC">
              <w:rPr>
                <w:rFonts w:ascii="Times New Roman" w:hAnsi="Times New Roman" w:cs="Times New Roman"/>
                <w:sz w:val="24"/>
                <w:szCs w:val="24"/>
              </w:rPr>
              <w:t>"{acceptor_day}" {acceptor_month}</w:t>
            </w:r>
          </w:p>
          <w:p w14:paraId="7AB653DB" w14:textId="58DDD7A6" w:rsidR="002835E0" w:rsidRPr="00316B0F" w:rsidRDefault="009416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6CC">
              <w:rPr>
                <w:rFonts w:ascii="Times New Roman" w:hAnsi="Times New Roman" w:cs="Times New Roman"/>
                <w:sz w:val="24"/>
                <w:szCs w:val="24"/>
              </w:rPr>
              <w:t>{acceptor_year} г.</w:t>
            </w:r>
            <w:r w:rsidR="00AF0DE3" w:rsidRPr="00316B0F">
              <w:rPr>
                <w:rFonts w:ascii="Times New Roman" w:hAnsi="Times New Roman" w:cs="Times New Roman"/>
                <w:sz w:val="24"/>
                <w:szCs w:val="24"/>
              </w:rPr>
              <w:br/>
              <w:t>М.П.</w:t>
            </w:r>
          </w:p>
        </w:tc>
        <w:tc>
          <w:tcPr>
            <w:tcW w:w="4819" w:type="dxa"/>
          </w:tcPr>
          <w:p w14:paraId="4202B061" w14:textId="77777777" w:rsidR="00FB12BE" w:rsidRPr="00316B0F" w:rsidRDefault="00AF0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6B0F">
              <w:rPr>
                <w:rFonts w:ascii="Times New Roman" w:hAnsi="Times New Roman" w:cs="Times New Roman"/>
                <w:sz w:val="24"/>
                <w:szCs w:val="24"/>
              </w:rPr>
              <w:t xml:space="preserve">________________ </w:t>
            </w:r>
          </w:p>
          <w:p w14:paraId="3FBBEE1F" w14:textId="27C1187E" w:rsidR="002835E0" w:rsidRPr="00316B0F" w:rsidRDefault="00AF0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6B0F">
              <w:rPr>
                <w:rFonts w:ascii="Times New Roman" w:hAnsi="Times New Roman" w:cs="Times New Roman"/>
                <w:sz w:val="24"/>
                <w:szCs w:val="24"/>
              </w:rPr>
              <w:t>(подпись)</w:t>
            </w:r>
            <w:r w:rsidRPr="00316B0F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9416CC" w:rsidRPr="009416CC">
              <w:rPr>
                <w:rFonts w:ascii="Times New Roman" w:hAnsi="Times New Roman" w:cs="Times New Roman"/>
                <w:sz w:val="24"/>
                <w:szCs w:val="24"/>
              </w:rPr>
              <w:t>"{transferor_day}" {transferor_month} {transferor_year} г.</w:t>
            </w:r>
            <w:r w:rsidRPr="00316B0F">
              <w:rPr>
                <w:rFonts w:ascii="Times New Roman" w:hAnsi="Times New Roman" w:cs="Times New Roman"/>
                <w:sz w:val="24"/>
                <w:szCs w:val="24"/>
              </w:rPr>
              <w:br/>
              <w:t>М.П.</w:t>
            </w:r>
          </w:p>
        </w:tc>
      </w:tr>
    </w:tbl>
    <w:p w14:paraId="6483F860" w14:textId="77777777" w:rsidR="00AF0DE3" w:rsidRPr="00316B0F" w:rsidRDefault="00AF0DE3">
      <w:pPr>
        <w:rPr>
          <w:rFonts w:ascii="Times New Roman" w:hAnsi="Times New Roman" w:cs="Times New Roman"/>
          <w:sz w:val="24"/>
          <w:szCs w:val="24"/>
        </w:rPr>
      </w:pPr>
    </w:p>
    <w:sectPr w:rsidR="00AF0DE3" w:rsidRPr="00316B0F" w:rsidSect="00034616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835E0"/>
    <w:rsid w:val="0029639D"/>
    <w:rsid w:val="00316B0F"/>
    <w:rsid w:val="00326F90"/>
    <w:rsid w:val="00921DA4"/>
    <w:rsid w:val="009416CC"/>
    <w:rsid w:val="009A6554"/>
    <w:rsid w:val="00AA1D8D"/>
    <w:rsid w:val="00AF0DE3"/>
    <w:rsid w:val="00B47730"/>
    <w:rsid w:val="00CB0664"/>
    <w:rsid w:val="00FB12BE"/>
    <w:rsid w:val="00FC693F"/>
    <w:rsid w:val="00FF4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D5B4B3"/>
  <w14:defaultImageDpi w14:val="300"/>
  <w15:docId w15:val="{10555FEA-270F-4ACA-AB9D-B0BFF0219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0EB827D-9AD3-4731-AE7E-5AE34A520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Madi Zhakenov</cp:lastModifiedBy>
  <cp:revision>11</cp:revision>
  <cp:lastPrinted>2025-07-20T08:41:00Z</cp:lastPrinted>
  <dcterms:created xsi:type="dcterms:W3CDTF">2025-07-19T19:44:00Z</dcterms:created>
  <dcterms:modified xsi:type="dcterms:W3CDTF">2025-07-20T08:41:00Z</dcterms:modified>
  <cp:category/>
</cp:coreProperties>
</file>